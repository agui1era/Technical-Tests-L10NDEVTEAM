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Sample Formatted Document</w:t>
      </w:r>
    </w:p>
    <w:p>
      <w:r>
        <w:t>1. Introduction</w:t>
      </w:r>
    </w:p>
    <w:p>
      <w:r>
        <w:t>This document demonstrates different formatting options in a DOCX file.</w:t>
      </w:r>
    </w:p>
    <w:p>
      <w:r>
        <w:t>Bold text and italic text mixed in one paragraph.</w:t>
      </w:r>
    </w:p>
    <w:p>
      <w:r>
        <w:t>2. Bullet List</w:t>
      </w:r>
    </w:p>
    <w:p>
      <w:r>
        <w:t>First item</w:t>
      </w:r>
    </w:p>
    <w:p>
      <w:r>
        <w:t>Second item</w:t>
      </w:r>
    </w:p>
    <w:p>
      <w:r>
        <w:t>Third item</w:t>
      </w:r>
    </w:p>
    <w:p>
      <w:r>
        <w:t>3. Numbered List</w:t>
      </w:r>
    </w:p>
    <w:p>
      <w:r>
        <w:t>First step</w:t>
      </w:r>
    </w:p>
    <w:p>
      <w:r>
        <w:t>Second step</w:t>
      </w:r>
    </w:p>
    <w:p>
      <w:r>
        <w:t>Third step</w:t>
      </w:r>
    </w:p>
    <w:p>
      <w:r>
        <w:t>4. Table Example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